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5B" w:rsidRPr="00EB51ED" w:rsidRDefault="00EB51ED">
      <w:pPr>
        <w:rPr>
          <w:lang w:val="ru-RU"/>
        </w:rPr>
      </w:pPr>
      <w:r>
        <w:t>Tasks</w:t>
      </w:r>
      <w:r w:rsidRPr="00EB51ED">
        <w:rPr>
          <w:lang w:val="ru-RU"/>
        </w:rPr>
        <w:t xml:space="preserve"> </w:t>
      </w:r>
      <w:r>
        <w:t>on</w:t>
      </w:r>
      <w:r w:rsidRPr="00EB51ED">
        <w:rPr>
          <w:lang w:val="ru-RU"/>
        </w:rPr>
        <w:t xml:space="preserve"> "Война и мир":</w:t>
      </w:r>
      <w:r w:rsidRPr="00EB51ED">
        <w:rPr>
          <w:lang w:val="ru-RU"/>
        </w:rPr>
        <w:br/>
      </w:r>
      <w:r w:rsidRPr="00EB51ED">
        <w:rPr>
          <w:lang w:val="ru-RU"/>
        </w:rPr>
        <w:br/>
        <w:t>1. Какие исторические события послужили основой для создания романа "Война и мир"?</w:t>
      </w:r>
      <w:r w:rsidRPr="00EB51ED">
        <w:rPr>
          <w:lang w:val="ru-RU"/>
        </w:rPr>
        <w:br/>
        <w:t>2. Опишите образы Пьера Безухова и Андрея Болконского. Как они меняются на протяжении произведения?</w:t>
      </w:r>
      <w:r w:rsidRPr="00EB51ED">
        <w:rPr>
          <w:lang w:val="ru-RU"/>
        </w:rPr>
        <w:br/>
        <w:t>3. В чем заключается главная тема романа "Война</w:t>
      </w:r>
      <w:r w:rsidRPr="00EB51ED">
        <w:rPr>
          <w:lang w:val="ru-RU"/>
        </w:rPr>
        <w:t xml:space="preserve"> и мир"?</w:t>
      </w:r>
      <w:r w:rsidRPr="00EB51ED">
        <w:rPr>
          <w:lang w:val="ru-RU"/>
        </w:rPr>
        <w:br/>
        <w:t>4. Каким образом Лев Толстой передает в романе атмосферу войны и битв?</w:t>
      </w:r>
      <w:r w:rsidRPr="00EB51ED">
        <w:rPr>
          <w:lang w:val="ru-RU"/>
        </w:rPr>
        <w:br/>
        <w:t>5. Какие идеи и философские мысли присутствуют в произведении "Война и мир"?</w:t>
      </w:r>
      <w:r w:rsidRPr="00EB51ED">
        <w:rPr>
          <w:lang w:val="ru-RU"/>
        </w:rPr>
        <w:br/>
        <w:t>6. Обсудите роль женских персонажей в романе "Война и мир". Как они влияют на ход событий и на друг</w:t>
      </w:r>
      <w:r w:rsidRPr="00EB51ED">
        <w:rPr>
          <w:lang w:val="ru-RU"/>
        </w:rPr>
        <w:t>их героев?</w:t>
      </w:r>
      <w:r w:rsidRPr="00EB51ED">
        <w:rPr>
          <w:lang w:val="ru-RU"/>
        </w:rPr>
        <w:br/>
        <w:t>7. Какие критические отзывы существуют относительно романа "Война и мир"? Почему, на ваш взгляд, возникли эти точки зрения?</w:t>
      </w:r>
      <w:r w:rsidRPr="00EB51ED">
        <w:rPr>
          <w:lang w:val="ru-RU"/>
        </w:rPr>
        <w:br/>
        <w:t>8. Какие события в романе "Война и мир" наиболее сильно повлияли на вас как читателя? Почему?</w:t>
      </w:r>
      <w:r w:rsidRPr="00EB51ED">
        <w:rPr>
          <w:lang w:val="ru-RU"/>
        </w:rPr>
        <w:br/>
        <w:t>9. Сравните образы Наполеон</w:t>
      </w:r>
      <w:r w:rsidRPr="00EB51ED">
        <w:rPr>
          <w:lang w:val="ru-RU"/>
        </w:rPr>
        <w:t xml:space="preserve">а и Александра </w:t>
      </w:r>
      <w:r>
        <w:t>I</w:t>
      </w:r>
      <w:r w:rsidRPr="00EB51ED">
        <w:rPr>
          <w:lang w:val="ru-RU"/>
        </w:rPr>
        <w:t xml:space="preserve"> в романе. Каким образом автор характеризует этих исторических лидеров?</w:t>
      </w:r>
      <w:r w:rsidRPr="00EB51ED">
        <w:rPr>
          <w:lang w:val="ru-RU"/>
        </w:rPr>
        <w:br/>
        <w:t>10. Какие этические вопросы поднимает Лев Толстой в "Войне и мире"? Как вы относитесь к этим вопросам?</w:t>
      </w:r>
      <w:r w:rsidRPr="00EB51ED">
        <w:rPr>
          <w:lang w:val="ru-RU"/>
        </w:rPr>
        <w:br/>
        <w:t xml:space="preserve">11. Какова роль и значение прозы в романе "Война и мир"? Как она </w:t>
      </w:r>
      <w:r w:rsidRPr="00EB51ED">
        <w:rPr>
          <w:lang w:val="ru-RU"/>
        </w:rPr>
        <w:t>помогает читателю понять сюжет и персонажей?</w:t>
      </w:r>
      <w:r w:rsidRPr="00EB51ED">
        <w:rPr>
          <w:lang w:val="ru-RU"/>
        </w:rPr>
        <w:br/>
        <w:t>12. Сравните роман "Война и мир" с другими произведениями Льва Толстого. В чем основные отличия и сходства?</w:t>
      </w:r>
      <w:r w:rsidRPr="00EB51ED">
        <w:rPr>
          <w:lang w:val="ru-RU"/>
        </w:rPr>
        <w:br/>
        <w:t>13. Какие темы и мотивы в романе "Война и мир" актуальны и сегодня? Почему?</w:t>
      </w:r>
      <w:r w:rsidRPr="00EB51ED">
        <w:rPr>
          <w:lang w:val="ru-RU"/>
        </w:rPr>
        <w:br/>
        <w:t>14. Каким образом автор исп</w:t>
      </w:r>
      <w:r w:rsidRPr="00EB51ED">
        <w:rPr>
          <w:lang w:val="ru-RU"/>
        </w:rPr>
        <w:t>ользует исторические события в романе "Война и мир" для передачи своих идей и философии?</w:t>
      </w:r>
      <w:r w:rsidRPr="00EB51ED">
        <w:rPr>
          <w:lang w:val="ru-RU"/>
        </w:rPr>
        <w:br/>
        <w:t>15. Представьте, что вы являетесь режиссером экранизации "Войны и мира". Как бы вы передали настроение и смысл произведения через кино?</w:t>
      </w:r>
      <w:r w:rsidRPr="00EB51ED">
        <w:rPr>
          <w:lang w:val="ru-RU"/>
        </w:rPr>
        <w:br/>
      </w:r>
      <w:r w:rsidRPr="00EB51ED">
        <w:rPr>
          <w:lang w:val="ru-RU"/>
        </w:rPr>
        <w:br/>
      </w:r>
      <w:r>
        <w:t>Tasks</w:t>
      </w:r>
      <w:r w:rsidRPr="00EB51ED">
        <w:rPr>
          <w:lang w:val="ru-RU"/>
        </w:rPr>
        <w:t xml:space="preserve"> </w:t>
      </w:r>
      <w:r>
        <w:t>on</w:t>
      </w:r>
      <w:r w:rsidRPr="00EB51ED">
        <w:rPr>
          <w:lang w:val="ru-RU"/>
        </w:rPr>
        <w:t xml:space="preserve"> </w:t>
      </w:r>
      <w:r>
        <w:t>close</w:t>
      </w:r>
      <w:r w:rsidRPr="00EB51ED">
        <w:rPr>
          <w:lang w:val="ru-RU"/>
        </w:rPr>
        <w:t xml:space="preserve"> </w:t>
      </w:r>
      <w:r>
        <w:t>themes</w:t>
      </w:r>
      <w:r w:rsidRPr="00EB51ED">
        <w:rPr>
          <w:lang w:val="ru-RU"/>
        </w:rPr>
        <w:t>:</w:t>
      </w:r>
      <w:r w:rsidRPr="00EB51ED">
        <w:rPr>
          <w:lang w:val="ru-RU"/>
        </w:rPr>
        <w:br/>
      </w:r>
      <w:r w:rsidRPr="00EB51ED">
        <w:rPr>
          <w:lang w:val="ru-RU"/>
        </w:rPr>
        <w:br/>
        <w:t>1. Исс</w:t>
      </w:r>
      <w:r w:rsidRPr="00EB51ED">
        <w:rPr>
          <w:lang w:val="ru-RU"/>
        </w:rPr>
        <w:t>ледуйте образы героев в романе "Анна Каренина" и сравните их с героями "Войны и мира".</w:t>
      </w:r>
      <w:r w:rsidRPr="00EB51ED">
        <w:rPr>
          <w:lang w:val="ru-RU"/>
        </w:rPr>
        <w:br/>
        <w:t>2. Обсудите тему войны и мира в современной литературе. Какие произведения отражают подобные темы?</w:t>
      </w:r>
      <w:r w:rsidRPr="00EB51ED">
        <w:rPr>
          <w:lang w:val="ru-RU"/>
        </w:rPr>
        <w:br/>
        <w:t>3. Рассмотрите исторические романы других авторов, посвященные военным</w:t>
      </w:r>
      <w:r w:rsidRPr="00EB51ED">
        <w:rPr>
          <w:lang w:val="ru-RU"/>
        </w:rPr>
        <w:t xml:space="preserve"> событиям. Как они отличаются от "Войны и мира"?</w:t>
      </w:r>
      <w:r w:rsidRPr="00EB51ED">
        <w:rPr>
          <w:lang w:val="ru-RU"/>
        </w:rPr>
        <w:br/>
        <w:t xml:space="preserve">4. Проанализируйте использование реализма в "Войне и мире" и других произведениях </w:t>
      </w:r>
      <w:r>
        <w:t>XIX</w:t>
      </w:r>
      <w:r w:rsidRPr="00EB51ED">
        <w:rPr>
          <w:lang w:val="ru-RU"/>
        </w:rPr>
        <w:t xml:space="preserve"> века. Как авторы передают реалии своего времени?</w:t>
      </w:r>
      <w:r w:rsidRPr="00EB51ED">
        <w:rPr>
          <w:lang w:val="ru-RU"/>
        </w:rPr>
        <w:br/>
        <w:t>5. Сравните стиль и язык "Войны и мира" с другими произведениями Льва То</w:t>
      </w:r>
      <w:r w:rsidRPr="00EB51ED">
        <w:rPr>
          <w:lang w:val="ru-RU"/>
        </w:rPr>
        <w:t>лстого. Какие особенности присущи только этому роману?</w:t>
      </w:r>
      <w:r w:rsidRPr="00EB51ED">
        <w:rPr>
          <w:lang w:val="ru-RU"/>
        </w:rPr>
        <w:br/>
        <w:t xml:space="preserve">6. Исследуйте образы женщин в романах </w:t>
      </w:r>
      <w:r>
        <w:t>XIX</w:t>
      </w:r>
      <w:r w:rsidRPr="00EB51ED">
        <w:rPr>
          <w:lang w:val="ru-RU"/>
        </w:rPr>
        <w:t xml:space="preserve"> века. Какие роли им отводили авторы того времени?</w:t>
      </w:r>
      <w:r w:rsidRPr="00EB51ED">
        <w:rPr>
          <w:lang w:val="ru-RU"/>
        </w:rPr>
        <w:br/>
      </w:r>
      <w:r w:rsidRPr="00EB51ED">
        <w:rPr>
          <w:lang w:val="ru-RU"/>
        </w:rPr>
        <w:lastRenderedPageBreak/>
        <w:t>7. Обсудите тему любви и семьи в русской классической литературе. Какие произведения выделяются своим подходо</w:t>
      </w:r>
      <w:r w:rsidRPr="00EB51ED">
        <w:rPr>
          <w:lang w:val="ru-RU"/>
        </w:rPr>
        <w:t>м к этим вопросам?</w:t>
      </w:r>
      <w:r w:rsidRPr="00EB51ED">
        <w:rPr>
          <w:lang w:val="ru-RU"/>
        </w:rPr>
        <w:br/>
        <w:t>8. Изучите биографию Льва Толстого и его взгляды на мир. Какие аспекты его личности отражены в романе "Война и мир"?</w:t>
      </w:r>
      <w:r w:rsidRPr="00EB51ED">
        <w:rPr>
          <w:lang w:val="ru-RU"/>
        </w:rPr>
        <w:br/>
        <w:t xml:space="preserve">9. Рассмотрите влияние исторических событий на литературу </w:t>
      </w:r>
      <w:r>
        <w:t>XIX</w:t>
      </w:r>
      <w:r w:rsidRPr="00EB51ED">
        <w:rPr>
          <w:lang w:val="ru-RU"/>
        </w:rPr>
        <w:t xml:space="preserve"> века. Как авторы отражали в своих произведениях политическ</w:t>
      </w:r>
      <w:r w:rsidRPr="00EB51ED">
        <w:rPr>
          <w:lang w:val="ru-RU"/>
        </w:rPr>
        <w:t>ую обстановку?</w:t>
      </w:r>
      <w:r w:rsidRPr="00EB51ED">
        <w:rPr>
          <w:lang w:val="ru-RU"/>
        </w:rPr>
        <w:br/>
        <w:t>10. Проанализируйте образы войны и мира в современных фильмах и сериалах. Как они отличаются от трактовки этих тем в литературе?</w:t>
      </w:r>
      <w:r w:rsidRPr="00EB51ED">
        <w:rPr>
          <w:lang w:val="ru-RU"/>
        </w:rPr>
        <w:br/>
        <w:t>11. Рассмотрите тему идеалов и ценностей в романе "Война и мир" и других произведениях. Каким образом авторы пер</w:t>
      </w:r>
      <w:r w:rsidRPr="00EB51ED">
        <w:rPr>
          <w:lang w:val="ru-RU"/>
        </w:rPr>
        <w:t>едают свои взгляды через художественное слово?</w:t>
      </w:r>
      <w:r w:rsidRPr="00EB51ED">
        <w:rPr>
          <w:lang w:val="ru-RU"/>
        </w:rPr>
        <w:br/>
        <w:t>12. Исследуйте влияние романа "Война и мир" на современную культуру. Какие аспекты произведения остаются актуальными и сегодня?</w:t>
      </w:r>
      <w:r w:rsidRPr="00EB51ED">
        <w:rPr>
          <w:lang w:val="ru-RU"/>
        </w:rPr>
        <w:br/>
        <w:t>13. Обсудите тему исторической правды и вымысла в литературе. Как авторы сочетают</w:t>
      </w:r>
      <w:r w:rsidRPr="00EB51ED">
        <w:rPr>
          <w:lang w:val="ru-RU"/>
        </w:rPr>
        <w:t xml:space="preserve"> реальные события с вымыслом в своих произведениях?</w:t>
      </w:r>
      <w:r w:rsidRPr="00EB51ED">
        <w:rPr>
          <w:lang w:val="ru-RU"/>
        </w:rPr>
        <w:br/>
        <w:t>14. Проанализируйте использование мотива путешествия в "Войне и мире" и других романах. Как авторы передают внутренний путь героев через путешествия?</w:t>
      </w:r>
      <w:r w:rsidRPr="00EB51ED">
        <w:rPr>
          <w:lang w:val="ru-RU"/>
        </w:rPr>
        <w:br/>
      </w:r>
      <w:bookmarkStart w:id="0" w:name="_GoBack"/>
      <w:bookmarkEnd w:id="0"/>
    </w:p>
    <w:p w:rsidR="00C0035B" w:rsidRPr="00EB51ED" w:rsidRDefault="00EB51ED">
      <w:pPr>
        <w:rPr>
          <w:lang w:val="ru-RU"/>
        </w:rPr>
      </w:pPr>
      <w:r w:rsidRPr="00EB51ED">
        <w:rPr>
          <w:lang w:val="ru-RU"/>
        </w:rPr>
        <w:t>1. Опишите строение клетки и функции основных ее</w:t>
      </w:r>
      <w:r w:rsidRPr="00EB51ED">
        <w:rPr>
          <w:lang w:val="ru-RU"/>
        </w:rPr>
        <w:t xml:space="preserve"> компонентов.</w:t>
      </w:r>
      <w:r w:rsidRPr="00EB51ED">
        <w:rPr>
          <w:lang w:val="ru-RU"/>
        </w:rPr>
        <w:br/>
        <w:t>2. Какие органеллы отвечают за процесс синтеза белков в клетке?</w:t>
      </w:r>
      <w:r w:rsidRPr="00EB51ED">
        <w:rPr>
          <w:lang w:val="ru-RU"/>
        </w:rPr>
        <w:br/>
        <w:t>3. Каким образом клетка регулирует поток веществ через свою мембрану?</w:t>
      </w:r>
      <w:r w:rsidRPr="00EB51ED">
        <w:rPr>
          <w:lang w:val="ru-RU"/>
        </w:rPr>
        <w:br/>
        <w:t>4. Что такое митохондрии и какую роль они играют в клетке?</w:t>
      </w:r>
      <w:r w:rsidRPr="00EB51ED">
        <w:rPr>
          <w:lang w:val="ru-RU"/>
        </w:rPr>
        <w:br/>
        <w:t>5. Поясните процесс деления клетки и важность это</w:t>
      </w:r>
      <w:r w:rsidRPr="00EB51ED">
        <w:rPr>
          <w:lang w:val="ru-RU"/>
        </w:rPr>
        <w:t>го процесса для организма.</w:t>
      </w:r>
      <w:r w:rsidRPr="00EB51ED">
        <w:rPr>
          <w:lang w:val="ru-RU"/>
        </w:rPr>
        <w:br/>
        <w:t>6. Какие функции выполняют лизосомы в клетке?</w:t>
      </w:r>
      <w:r w:rsidRPr="00EB51ED">
        <w:rPr>
          <w:lang w:val="ru-RU"/>
        </w:rPr>
        <w:br/>
        <w:t>7. Чем отличается прокариотическая клетка от эукариотической?</w:t>
      </w:r>
      <w:r w:rsidRPr="00EB51ED">
        <w:rPr>
          <w:lang w:val="ru-RU"/>
        </w:rPr>
        <w:br/>
        <w:t>8. Объясните, как клетки способны воспроизводиться и передавать генетическую информацию.</w:t>
      </w:r>
      <w:r w:rsidRPr="00EB51ED">
        <w:rPr>
          <w:lang w:val="ru-RU"/>
        </w:rPr>
        <w:br/>
        <w:t xml:space="preserve">9. Что такое цитоплазма и какие </w:t>
      </w:r>
      <w:r w:rsidRPr="00EB51ED">
        <w:rPr>
          <w:lang w:val="ru-RU"/>
        </w:rPr>
        <w:t>структуры в нее входят?</w:t>
      </w:r>
      <w:r w:rsidRPr="00EB51ED">
        <w:rPr>
          <w:lang w:val="ru-RU"/>
        </w:rPr>
        <w:br/>
        <w:t>10. Какова роль цитоскелета в клетке и какие структуры входят в его состав?</w:t>
      </w:r>
      <w:r w:rsidRPr="00EB51ED">
        <w:rPr>
          <w:lang w:val="ru-RU"/>
        </w:rPr>
        <w:br/>
        <w:t>11. Как клетка воспринимает и передает сигналы из внешней среды?</w:t>
      </w:r>
      <w:r w:rsidRPr="00EB51ED">
        <w:rPr>
          <w:lang w:val="ru-RU"/>
        </w:rPr>
        <w:br/>
        <w:t>12. В чем заключается значение мембранных белков для клетки?</w:t>
      </w:r>
      <w:r w:rsidRPr="00EB51ED">
        <w:rPr>
          <w:lang w:val="ru-RU"/>
        </w:rPr>
        <w:br/>
        <w:t xml:space="preserve">13. Какие процессы происходят </w:t>
      </w:r>
      <w:r w:rsidRPr="00EB51ED">
        <w:rPr>
          <w:lang w:val="ru-RU"/>
        </w:rPr>
        <w:t>в ядре клетки и как они влияют на жизнедеятельность организма?</w:t>
      </w:r>
      <w:r w:rsidRPr="00EB51ED">
        <w:rPr>
          <w:lang w:val="ru-RU"/>
        </w:rPr>
        <w:br/>
        <w:t>14. Почему вода является важным компонентом клетки и как именно она взаимодействует с клеточной структурой?</w:t>
      </w:r>
      <w:r w:rsidRPr="00EB51ED">
        <w:rPr>
          <w:lang w:val="ru-RU"/>
        </w:rPr>
        <w:br/>
        <w:t>15. Какие нарушения в строении клетки могут привести к различным заболеваниям и патол</w:t>
      </w:r>
      <w:r w:rsidRPr="00EB51ED">
        <w:rPr>
          <w:lang w:val="ru-RU"/>
        </w:rPr>
        <w:t>огиям?</w:t>
      </w:r>
    </w:p>
    <w:sectPr w:rsidR="00C0035B" w:rsidRPr="00EB51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035B"/>
    <w:rsid w:val="00CB0664"/>
    <w:rsid w:val="00EB51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8B36AC"/>
  <w14:defaultImageDpi w14:val="300"/>
  <w15:docId w15:val="{C2358E70-ACD4-435D-BAF5-7B12F230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656311-00A2-4846-9E19-72363586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Валерия Вершинская</cp:lastModifiedBy>
  <cp:revision>2</cp:revision>
  <dcterms:created xsi:type="dcterms:W3CDTF">2024-02-24T15:06:00Z</dcterms:created>
  <dcterms:modified xsi:type="dcterms:W3CDTF">2024-02-24T15:06:00Z</dcterms:modified>
  <cp:category/>
</cp:coreProperties>
</file>